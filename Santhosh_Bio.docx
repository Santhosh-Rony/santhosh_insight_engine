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2BD" w:rsidRDefault="00000000">
      <w:pPr>
        <w:pStyle w:val="Title"/>
      </w:pPr>
      <w:r>
        <w:t>Santhosh Chodipilli - Bio &amp; Details</w:t>
      </w:r>
    </w:p>
    <w:p w:rsidR="008462BD" w:rsidRDefault="00000000">
      <w:pPr>
        <w:pStyle w:val="Heading1"/>
      </w:pPr>
      <w:r>
        <w:t>Personal Details</w:t>
      </w:r>
    </w:p>
    <w:p w:rsidR="008462BD" w:rsidRDefault="00000000">
      <w:r>
        <w:t>Name: Santhosh Chodipilli</w:t>
      </w:r>
      <w:r>
        <w:br/>
        <w:t>Current Position: Product Engineer at Supervity.ai</w:t>
      </w:r>
      <w:r>
        <w:br/>
        <w:t>Education:</w:t>
      </w:r>
      <w:r>
        <w:br/>
        <w:t xml:space="preserve">  • Bachelor’s in Electronics and Communication Engineering, St. Ann's College of Engineering and Technology</w:t>
      </w:r>
      <w:r>
        <w:br/>
        <w:t xml:space="preserve">  • Intermediate, Vignana Bharathi Junior College</w:t>
      </w:r>
      <w:r>
        <w:br/>
        <w:t xml:space="preserve">  • Schooling, AMG Ichthus English Medium High School</w:t>
      </w:r>
      <w:r>
        <w:br/>
        <w:t>Location:</w:t>
      </w:r>
      <w:r>
        <w:br/>
        <w:t xml:space="preserve">  • Current: Hyderabad, India</w:t>
      </w:r>
      <w:r>
        <w:br/>
        <w:t xml:space="preserve">  • Native Place: Chirala, Andhra Pradesh</w:t>
      </w:r>
    </w:p>
    <w:p w:rsidR="008462BD" w:rsidRDefault="00000000">
      <w:pPr>
        <w:pStyle w:val="Heading1"/>
      </w:pPr>
      <w:r>
        <w:t>Technical Skills</w:t>
      </w:r>
    </w:p>
    <w:p w:rsidR="008462BD" w:rsidRDefault="00000000">
      <w:pPr>
        <w:pStyle w:val="Heading2"/>
      </w:pPr>
      <w:r>
        <w:t>Frontend Development</w:t>
      </w:r>
    </w:p>
    <w:p w:rsidR="008462BD" w:rsidRDefault="00000000">
      <w:r>
        <w:t>Languages &amp; Tools: HTML, CSS, JavaScript</w:t>
      </w:r>
      <w:r>
        <w:br/>
        <w:t>Frameworks &amp; Libraries: Bootstrap, React.js</w:t>
      </w:r>
    </w:p>
    <w:p w:rsidR="008462BD" w:rsidRDefault="00000000">
      <w:pPr>
        <w:pStyle w:val="Heading2"/>
      </w:pPr>
      <w:r>
        <w:t>Backend Development</w:t>
      </w:r>
    </w:p>
    <w:p w:rsidR="008462BD" w:rsidRDefault="00000000">
      <w:r>
        <w:t>Languages &amp; Frameworks:</w:t>
      </w:r>
      <w:r>
        <w:br/>
        <w:t xml:space="preserve">  • Python: Flask, Django, Django REST API, FastAPI</w:t>
      </w:r>
      <w:r>
        <w:br/>
        <w:t xml:space="preserve">  • JavaScript: Node.js, Express.js</w:t>
      </w:r>
      <w:r>
        <w:br/>
        <w:t xml:space="preserve">  • Other Languages: C, Java</w:t>
      </w:r>
      <w:r>
        <w:br/>
        <w:t>Databases: SQL, MySQL, PostgreSQL</w:t>
      </w:r>
    </w:p>
    <w:p w:rsidR="008462BD" w:rsidRDefault="00000000">
      <w:pPr>
        <w:pStyle w:val="Heading2"/>
      </w:pPr>
      <w:r>
        <w:t>AI, Machine Learning &amp; Gen AI</w:t>
      </w:r>
    </w:p>
    <w:p w:rsidR="008462BD" w:rsidRDefault="00000000">
      <w:r>
        <w:t>Libraries &amp; Tools: NumPy, Pandas, Matplotlib, Seaborn</w:t>
      </w:r>
      <w:r>
        <w:br/>
        <w:t>ML Techniques: Supervised, Unsupervised, Reinforcement Learning</w:t>
      </w:r>
      <w:r>
        <w:br/>
        <w:t>Deep Learning: Neural Networks, CNN, RNN</w:t>
      </w:r>
    </w:p>
    <w:p w:rsidR="008462BD" w:rsidRDefault="00000000">
      <w:pPr>
        <w:pStyle w:val="Heading2"/>
      </w:pPr>
      <w:r>
        <w:t>Advanced AI</w:t>
      </w:r>
    </w:p>
    <w:p w:rsidR="008462BD" w:rsidRDefault="00000000">
      <w:r>
        <w:t>Gen AI: Large Language Models (LLM), LangChain</w:t>
      </w:r>
      <w:r>
        <w:br/>
        <w:t>Retrieval Augmented Generation (RAG): Milvus, Qdrant</w:t>
      </w:r>
    </w:p>
    <w:p w:rsidR="008462BD" w:rsidRDefault="00000000">
      <w:pPr>
        <w:pStyle w:val="Heading2"/>
      </w:pPr>
      <w:r>
        <w:t>Development Tools &amp; Environments</w:t>
      </w:r>
    </w:p>
    <w:p w:rsidR="008462BD" w:rsidRDefault="00000000">
      <w:r>
        <w:t>Version Control: Git, GitHub</w:t>
      </w:r>
      <w:r>
        <w:br/>
        <w:t>Editors &amp; IDEs: VS Code</w:t>
      </w:r>
      <w:r>
        <w:br/>
        <w:t>Testing &amp; API Tools: Postman</w:t>
      </w:r>
      <w:r>
        <w:br/>
      </w:r>
      <w:r>
        <w:lastRenderedPageBreak/>
        <w:t>Software Design: OOP principles</w:t>
      </w:r>
      <w:r>
        <w:br/>
        <w:t>Data Structures &amp; Algorithms: Problem-solving &amp; optimization</w:t>
      </w:r>
    </w:p>
    <w:p w:rsidR="008462BD" w:rsidRDefault="00000000">
      <w:pPr>
        <w:pStyle w:val="Heading1"/>
      </w:pPr>
      <w:r>
        <w:t>Projects</w:t>
      </w:r>
    </w:p>
    <w:p w:rsidR="008462BD" w:rsidRDefault="00000000">
      <w:r>
        <w:t>• Santhosh Insight Engine</w:t>
      </w:r>
    </w:p>
    <w:p w:rsidR="008462BD" w:rsidRDefault="00000000">
      <w:r>
        <w:t>• ML Prediction Model</w:t>
      </w:r>
    </w:p>
    <w:p w:rsidR="008462BD" w:rsidRDefault="00000000">
      <w:r>
        <w:t>• Resource Helper</w:t>
      </w:r>
    </w:p>
    <w:p w:rsidR="008462BD" w:rsidRDefault="00000000">
      <w:r>
        <w:t>• Lang Club</w:t>
      </w:r>
    </w:p>
    <w:p w:rsidR="008462BD" w:rsidRDefault="00000000">
      <w:r>
        <w:t>• Virtual Assistant</w:t>
      </w:r>
    </w:p>
    <w:p w:rsidR="008462BD" w:rsidRDefault="00000000">
      <w:r>
        <w:t>• Movie App</w:t>
      </w:r>
    </w:p>
    <w:p w:rsidR="008462BD" w:rsidRDefault="00000000">
      <w:pPr>
        <w:pStyle w:val="Heading1"/>
      </w:pPr>
      <w:r>
        <w:t>Certifications</w:t>
      </w:r>
    </w:p>
    <w:p w:rsidR="008462BD" w:rsidRDefault="00000000">
      <w:r>
        <w:t>• Python - Udemy, HackerRank</w:t>
      </w:r>
    </w:p>
    <w:p w:rsidR="008462BD" w:rsidRDefault="00000000">
      <w:r>
        <w:t>• Java - NPTEL</w:t>
      </w:r>
    </w:p>
    <w:p w:rsidR="008462BD" w:rsidRDefault="00000000">
      <w:r>
        <w:t>• HTML/CSS/JS - CodeKaro</w:t>
      </w:r>
    </w:p>
    <w:p w:rsidR="008462BD" w:rsidRDefault="00000000">
      <w:r>
        <w:t>• React.js - HackerRank</w:t>
      </w:r>
    </w:p>
    <w:p w:rsidR="008462BD" w:rsidRDefault="00000000">
      <w:r>
        <w:t>• SQL &amp; PostgreSQL - Udemy</w:t>
      </w:r>
    </w:p>
    <w:p w:rsidR="008462BD" w:rsidRDefault="00000000">
      <w:pPr>
        <w:pStyle w:val="Heading1"/>
      </w:pPr>
      <w:r>
        <w:t>Contact Details</w:t>
      </w:r>
    </w:p>
    <w:p w:rsidR="008462BD" w:rsidRDefault="00000000">
      <w:r>
        <w:t>Phone: 6304299173</w:t>
      </w:r>
      <w:r>
        <w:br/>
        <w:t>Email: chodipillisanthosh7@gmail.com</w:t>
      </w:r>
      <w:r>
        <w:br/>
        <w:t>LinkedIn: Santhosh Chodipilli</w:t>
      </w:r>
    </w:p>
    <w:p w:rsidR="00A74A0D" w:rsidRDefault="00A74A0D"/>
    <w:p w:rsidR="00A74A0D" w:rsidRPr="00A74A0D" w:rsidRDefault="00A74A0D">
      <w:pPr>
        <w:rPr>
          <w:b/>
          <w:bCs/>
          <w:color w:val="1F497D" w:themeColor="text2"/>
          <w:sz w:val="28"/>
          <w:szCs w:val="28"/>
        </w:rPr>
      </w:pPr>
      <w:r w:rsidRPr="00A74A0D">
        <w:rPr>
          <w:b/>
          <w:bCs/>
          <w:color w:val="1F497D" w:themeColor="text2"/>
          <w:sz w:val="28"/>
          <w:szCs w:val="28"/>
        </w:rPr>
        <w:t xml:space="preserve">Family </w:t>
      </w:r>
    </w:p>
    <w:p w:rsidR="00A74A0D" w:rsidRPr="00A74A0D" w:rsidRDefault="00A74A0D">
      <w:proofErr w:type="gramStart"/>
      <w:r w:rsidRPr="00A74A0D">
        <w:t>Father :</w:t>
      </w:r>
      <w:proofErr w:type="gramEnd"/>
      <w:r w:rsidRPr="00A74A0D">
        <w:t xml:space="preserve"> Raju babu</w:t>
      </w:r>
    </w:p>
    <w:p w:rsidR="00A74A0D" w:rsidRPr="00A74A0D" w:rsidRDefault="00A74A0D">
      <w:proofErr w:type="gramStart"/>
      <w:r w:rsidRPr="00A74A0D">
        <w:t>Mother :</w:t>
      </w:r>
      <w:proofErr w:type="gramEnd"/>
      <w:r w:rsidRPr="00A74A0D">
        <w:t xml:space="preserve"> Lakshmi</w:t>
      </w:r>
    </w:p>
    <w:p w:rsidR="00A74A0D" w:rsidRPr="00A74A0D" w:rsidRDefault="00A74A0D">
      <w:proofErr w:type="gramStart"/>
      <w:r w:rsidRPr="00A74A0D">
        <w:t>Brother :</w:t>
      </w:r>
      <w:proofErr w:type="gramEnd"/>
      <w:r w:rsidRPr="00A74A0D">
        <w:t xml:space="preserve"> Bhanu prasad</w:t>
      </w:r>
    </w:p>
    <w:p w:rsidR="00A74A0D" w:rsidRPr="00A74A0D" w:rsidRDefault="00A74A0D">
      <w:pPr>
        <w:rPr>
          <w:sz w:val="32"/>
          <w:szCs w:val="32"/>
        </w:rPr>
      </w:pPr>
      <w:proofErr w:type="gramStart"/>
      <w:r w:rsidRPr="00A74A0D">
        <w:t>Sister :</w:t>
      </w:r>
      <w:proofErr w:type="gramEnd"/>
      <w:r w:rsidRPr="00A74A0D">
        <w:t xml:space="preserve"> </w:t>
      </w:r>
      <w:proofErr w:type="spellStart"/>
      <w:r>
        <w:t>R</w:t>
      </w:r>
      <w:r w:rsidRPr="00A74A0D">
        <w:t>amoshna</w:t>
      </w:r>
      <w:proofErr w:type="spellEnd"/>
    </w:p>
    <w:sectPr w:rsidR="00A74A0D" w:rsidRPr="00A74A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6302950">
    <w:abstractNumId w:val="8"/>
  </w:num>
  <w:num w:numId="2" w16cid:durableId="132143879">
    <w:abstractNumId w:val="6"/>
  </w:num>
  <w:num w:numId="3" w16cid:durableId="1585064412">
    <w:abstractNumId w:val="5"/>
  </w:num>
  <w:num w:numId="4" w16cid:durableId="1817405563">
    <w:abstractNumId w:val="4"/>
  </w:num>
  <w:num w:numId="5" w16cid:durableId="641275736">
    <w:abstractNumId w:val="7"/>
  </w:num>
  <w:num w:numId="6" w16cid:durableId="1328509749">
    <w:abstractNumId w:val="3"/>
  </w:num>
  <w:num w:numId="7" w16cid:durableId="1919056998">
    <w:abstractNumId w:val="2"/>
  </w:num>
  <w:num w:numId="8" w16cid:durableId="1582829222">
    <w:abstractNumId w:val="1"/>
  </w:num>
  <w:num w:numId="9" w16cid:durableId="196283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62BD"/>
    <w:rsid w:val="00A74A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D07FC"/>
  <w14:defaultImageDpi w14:val="300"/>
  <w15:docId w15:val="{8B8E2616-6872-104D-9E9F-F26709F4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 chodipilli</cp:lastModifiedBy>
  <cp:revision>2</cp:revision>
  <dcterms:created xsi:type="dcterms:W3CDTF">2013-12-23T23:15:00Z</dcterms:created>
  <dcterms:modified xsi:type="dcterms:W3CDTF">2025-05-20T13:18:00Z</dcterms:modified>
  <cp:category/>
</cp:coreProperties>
</file>